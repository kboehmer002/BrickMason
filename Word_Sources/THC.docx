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1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Health  Care for Transgender Patients: Medical Education and Patient </w:t>
        <w:br/>
        <w:t xml:space="preserve">Access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Han Yan ( University of Western Ontario)  </w:t>
        <w:br/>
        <w:t xml:space="preserve">Tehmina Ahmad (University of Western Ontario)  </w:t>
        <w:br/>
        <w:t xml:space="preserve">Anjali Kulkarni (University of Toronto)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Approved: April 2015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2 </w:t>
        <w:br/>
        <w:t xml:space="preserve"> Background  </w:t>
        <w:br/>
        <w:t xml:space="preserve"> </w:t>
        <w:br/>
        <w:t xml:space="preserve">A transgender  individual  is someone who does not identify with the sex they were assigned at </w:t>
        <w:br/>
        <w:t xml:space="preserve">birth (1). Conversely, cisgendered  individuals are those who identify with their natal sex. </w:t>
        <w:br/>
        <w:t xml:space="preserve">Anyone  may experience gender dysphoria  - discomfort or distress caused by the discrepancy </w:t>
        <w:br/>
        <w:t xml:space="preserve">between gender identity and natal sex, gender role, and primary and secondary sex </w:t>
        <w:br/>
        <w:t xml:space="preserve">characteristics (2). Trans gender persons may also be seen by society to portray gender </w:t>
        <w:br/>
        <w:t xml:space="preserve">nonconformity , referring  to the extent to which a person’s gender identity, role or expression </w:t>
        <w:br/>
        <w:t xml:space="preserve">differs from prescribed cultural norms of a particular sex (2). Although gender dysphoria is a </w:t>
        <w:br/>
        <w:t xml:space="preserve">medic al diagnosis established in the Diagnostic and Statistical Manual of Mental Disorders </w:t>
        <w:br/>
        <w:t xml:space="preserve">(DSM -5) (3), the concept of gender nonconformity itself is a societal construct influenced by </w:t>
        <w:br/>
        <w:t xml:space="preserve">cultural perceptions and stereotypes of binary genders.  </w:t>
        <w:br/>
        <w:t xml:space="preserve"> </w:t>
        <w:br/>
        <w:t xml:space="preserve">It has been  though t that transgender individuals comprise a small minority  of the population. </w:t>
        <w:br/>
        <w:t xml:space="preserve">Unfortunately, there is a paucity of Canadian demographics  on the prevalence of transgender </w:t>
        <w:br/>
        <w:t xml:space="preserve">people. However, two state -level population -based surveys identify 0.3% of adults as </w:t>
        <w:br/>
        <w:t xml:space="preserve">transgender in the United States, translat ing to approximately 700,000 individuals ( 4). </w:t>
        <w:br/>
        <w:t xml:space="preserve">Although not everyone may identify as transgender or have taken actions to transition, it is </w:t>
        <w:br/>
        <w:t xml:space="preserve">possible that 0.5% to 2% of the American population have strong feelings of be ing </w:t>
        <w:br/>
        <w:t xml:space="preserve">transgender ( 6). As a minority group, transgender individuals f ace many societal challenges </w:t>
        <w:br/>
        <w:t xml:space="preserve">that negatively affect  their mental and physical health .  </w:t>
        <w:br/>
        <w:t xml:space="preserve"> </w:t>
        <w:br/>
        <w:t xml:space="preserve">The Minority Stress Model posits that social stigma from being a part of a minority group </w:t>
        <w:br/>
        <w:t xml:space="preserve">negatively affects mental health (2 7). A high prevalence of clinical depression (44.1%), anxiety </w:t>
        <w:br/>
        <w:t xml:space="preserve">(33.2%), and somatization (27.5%) were documented in a cohort of 1093 male -to-female </w:t>
        <w:br/>
        <w:t xml:space="preserve">(MtF) and female -to-male (FtM) transgender persons ( 7). Establishing a trans -positive  </w:t>
        <w:br/>
        <w:t xml:space="preserve">atmosphere in health care  is crucial as an estimated 36% of transgender Ontarians experienced </w:t>
        <w:br/>
        <w:t xml:space="preserve">suicidal thoughts over the past year, and 10% attempted suicide during that time ( 8).  This </w:t>
        <w:br/>
        <w:t xml:space="preserve">disheartening rate of attempted suicide is further supported because  61% of MtF transgender </w:t>
        <w:br/>
        <w:t xml:space="preserve">individuals and 66% FtM transgender individuals report experiencing depressive symptoms at </w:t>
        <w:br/>
        <w:t xml:space="preserve">levels consistent with major depressive disorder ( 9-10). Two-thirds of transgender Ontarians </w:t>
        <w:br/>
        <w:t xml:space="preserve">will avoid public spaces for fear of harassment, prejudice, discrimination , and violence. H alf </w:t>
        <w:br/>
        <w:t xml:space="preserve">of transgender Ontarians have  avoided three or more types of public spaces, most commonly </w:t>
        <w:br/>
        <w:t xml:space="preserve">washrooms (1 1). These data can be extrapolated to the remainder of Canada, and point to the </w:t>
        <w:br/>
        <w:t xml:space="preserve">danger and adverse consequen ces of social marginalization and stigmatization  of this specific </w:t>
        <w:br/>
        <w:t xml:space="preserve">population.  </w:t>
        <w:br/>
        <w:t xml:space="preserve"> </w:t>
        <w:br/>
        <w:t xml:space="preserve">In addition to mental health, transgender individuals may also face additional physical illnesses. </w:t>
        <w:br/>
        <w:t xml:space="preserve">Many transgender individuals are at increased risk for HIV/AIDS and other sexu ally </w:t>
        <w:br/>
        <w:t>transmitted infections (STIs) (1 2). Transgender individuals are more likely than non-</w:t>
        <w:br/>
        <w:t xml:space="preserve">transgender individuals to be uninsured and to postpone medical care due to lack of insurance </w:t>
        <w:br/>
        <w:t xml:space="preserve">and health  care practitioner discrimination (1 2); the greatest risk of postponing medical  care is </w:t>
        <w:br/>
        <w:t xml:space="preserve">seen in FtM s.  </w:t>
        <w:br/>
        <w:t xml:space="preserve"> </w:t>
        <w:br/>
        <w:t xml:space="preserve">Since  identifying oneself as transgender can be  socially stigmatizing, many transgender </w:t>
        <w:br/>
        <w:t xml:space="preserve">individuals hide their gender identity from health  care providers (1 3). Transgender individuals </w:t>
        <w:br/>
        <w:t xml:space="preserve">visiting the emergency depart ment encounter disproportionate discrimination, manifest as a  </w:t>
      </w:r>
    </w:p>
    <w:p>
      <w:r>
        <w:t xml:space="preserve"> </w:t>
        <w:br/>
        <w:t xml:space="preserve">3 </w:t>
        <w:br/>
        <w:t xml:space="preserve"> lower level of health care provision and invasive or insensitive questions regarding their </w:t>
        <w:br/>
        <w:t xml:space="preserve">genitalia, transition status, and sexual practices  (14, 16). The Trans PULSE Project recently </w:t>
        <w:br/>
        <w:t xml:space="preserve">questione d 408 participants (195 MtF and 241 FtM participants) and found that an estimated </w:t>
        <w:br/>
        <w:t xml:space="preserve">21% of transgender Ontarians avoided emergency rooms during a medical emergency  (15). </w:t>
        <w:br/>
        <w:t>Of the respondents who sought out medical treatment, 52% said they encountered a trans -</w:t>
        <w:br/>
        <w:t xml:space="preserve">specific negative health  care experience (1 5). Negative experiences included the following : </w:t>
        <w:br/>
        <w:t xml:space="preserve">emergency physician s telling patients  they do not know enough about transgender persons to </w:t>
        <w:br/>
        <w:t xml:space="preserve">provide care, postponement of care, refusing to examine certain par ts of a transgender </w:t>
        <w:br/>
        <w:t xml:space="preserve">individual’s body , and use of  belittling  or harassing language towards the transgender patient </w:t>
        <w:br/>
        <w:t xml:space="preserve">(15). Twenty -one percent  of transgender adults report experiences of verbal discrimination , </w:t>
        <w:br/>
        <w:t xml:space="preserve">and 8% of transgender adults report that health p roviders were “physically rough or abusive” </w:t>
        <w:br/>
        <w:t xml:space="preserve">(17). </w:t>
        <w:br/>
        <w:t xml:space="preserve"> </w:t>
        <w:br/>
        <w:t xml:space="preserve">Physician education on the topic of transgender health can improve access for transgender </w:t>
        <w:br/>
        <w:t xml:space="preserve">patients. Hormone treatments for transitioning have been shown to be safe and effective when </w:t>
        <w:br/>
        <w:t xml:space="preserve">following an evidence -based -protocol (2 4), and  it has been demonstrated that 43% of the </w:t>
        <w:br/>
        <w:t xml:space="preserve">transgender population in Ontario uses hormone therapy (2 5). Of those, a significant </w:t>
        <w:br/>
        <w:t xml:space="preserve">proportion reported using hormones obtained from a non -medical source, and around one </w:t>
        <w:br/>
        <w:t xml:space="preserve">quarter stated they  had in the past used non -prescribed hormones (2 5). This suggest s </w:t>
        <w:br/>
        <w:t xml:space="preserve">inadequate access to treatments  for transgender patients living in Ontario, leading patients to </w:t>
        <w:br/>
        <w:t xml:space="preserve">turn elsewhere for services  they need (2 6). Lack of proper medical follow -up for patients </w:t>
        <w:br/>
        <w:t xml:space="preserve">taking hormonal therapy can lead to serious side -effects (2 5). A major factor contributing to </w:t>
        <w:br/>
        <w:t xml:space="preserve">this lack of access is inadequate physician education (2 6).  </w:t>
        <w:br/>
        <w:t xml:space="preserve"> </w:t>
        <w:br/>
        <w:t xml:space="preserve">Statistics from 11 Canadian medical schools show a median of 4 hours spent in pre -clinical </w:t>
        <w:br/>
        <w:t xml:space="preserve">education on lesbian, gay, bisexual and transgender (LGBT) topics, ranging from 0 to 13 hours, </w:t>
        <w:br/>
        <w:t xml:space="preserve">and a median of 0 hours spent in clinical education on LGBT topics, ranging from 0 to 3 hours </w:t>
        <w:br/>
        <w:t xml:space="preserve">(20). Furthermore, only  4 of 9 Canadian medical schools’ pre -clinical courses provided material </w:t>
        <w:br/>
        <w:t xml:space="preserve">on LGBT safe sex issues (21). Because such a small amount of time is dedicated to LGBT </w:t>
        <w:br/>
        <w:t xml:space="preserve">education in the curriculum, it seems unlikely that sufficiently comprehensive education and </w:t>
        <w:br/>
        <w:t xml:space="preserve">training is provided on the topic of transgender health  care. Education on transgender health  </w:t>
        <w:br/>
        <w:t xml:space="preserve">care is significant, as transitioning involves surgical and/or hormonal interventions, and the </w:t>
        <w:br/>
        <w:t xml:space="preserve">progression is often accompanied by psychological support therapies and programs, so </w:t>
        <w:br/>
        <w:t xml:space="preserve">transgender patients will have several interactions with medical professionals.  </w:t>
        <w:br/>
        <w:t xml:space="preserve"> </w:t>
        <w:br/>
        <w:t xml:space="preserve">It is extremely important to provide proper medical education and cultural competency </w:t>
        <w:br/>
        <w:t xml:space="preserve">training to medical learners around the topic of transgender health  care. In August 2014, the </w:t>
        <w:br/>
        <w:t xml:space="preserve">Canadian Medical Association (CMA) passed resolutions advocating for comprehensive and </w:t>
        <w:br/>
        <w:t xml:space="preserve">high-quality care for transgender patients, supporting the position that all adolescent and adult </w:t>
        <w:br/>
        <w:t xml:space="preserve">persons have the right to define their own gender id entity, and amended a portion of the CMA </w:t>
        <w:br/>
        <w:t xml:space="preserve">Code of Ethics such that gender identity and gender expression are protected from </w:t>
        <w:br/>
        <w:t xml:space="preserve">discrimination when providing medical services (19). Additionally, they highlighted the need </w:t>
        <w:br/>
        <w:t xml:space="preserve">for sex and gender diversity education i n medical school curricula and programs (19).   </w:t>
        <w:br/>
        <w:t xml:space="preserve"> </w:t>
        <w:br/>
        <w:t xml:space="preserve">This is an area where advocacy must strive toward creating important and necessary changes </w:t>
        <w:br/>
        <w:t xml:space="preserve">for the future of transgender health  care.   </w:t>
        <w:br/>
        <w:t xml:space="preserve">  </w:t>
      </w:r>
    </w:p>
    <w:p>
      <w:r>
        <w:t xml:space="preserve"> </w:t>
        <w:br/>
        <w:t xml:space="preserve">4 </w:t>
        <w:br/>
        <w:t xml:space="preserve"> Principles  </w:t>
        <w:br/>
        <w:t xml:space="preserve"> </w:t>
        <w:br/>
        <w:t xml:space="preserve">1. All health is Global Health.  </w:t>
        <w:br/>
        <w:t xml:space="preserve">  </w:t>
        <w:br/>
        <w:t xml:space="preserve">2. Identifying as transsexual, transgender, or gender -nonconforming is a matter </w:t>
        <w:br/>
        <w:t xml:space="preserve">of diversity, not pathology.  </w:t>
        <w:br/>
        <w:t xml:space="preserve"> It is important to note that gender nonconformity is not in itself a mental </w:t>
        <w:br/>
        <w:t xml:space="preserve">disorder.  </w:t>
        <w:br/>
        <w:t xml:space="preserve"> The clinically significant distress associated with gender dysphoria is often a  </w:t>
        <w:br/>
        <w:t xml:space="preserve">construct of the Minority S tress Model and cultural expectations rather than </w:t>
        <w:br/>
        <w:t xml:space="preserve">an inherent complication of identify ing as a transgender individual.  </w:t>
        <w:br/>
        <w:t xml:space="preserve"> </w:t>
        <w:br/>
        <w:t xml:space="preserve">3. It is unjust for transgender individuals to disproportionately encounter </w:t>
        <w:br/>
        <w:t xml:space="preserve">discrimination in health  care setti ngs. </w:t>
        <w:br/>
        <w:t xml:space="preserve"> Transgender patients report invasive and insensitive questions, </w:t>
        <w:br/>
        <w:t xml:space="preserve">postponement of care, and health care providers with inadequate medical </w:t>
        <w:br/>
        <w:t xml:space="preserve">knowledge of transgender health  care. </w:t>
        <w:br/>
        <w:t xml:space="preserve"> Data support the avoidance of emergency rooms by transgender patients due </w:t>
        <w:br/>
        <w:t xml:space="preserve">to the d istress of previous experiences.  </w:t>
        <w:br/>
        <w:t xml:space="preserve"> </w:t>
        <w:br/>
        <w:t xml:space="preserve">4. It is important to address barriers to health  care for transgender patients . </w:t>
        <w:br/>
        <w:t xml:space="preserve"> The CMA calls for patients to be protected from discrimination based on </w:t>
        <w:br/>
        <w:t xml:space="preserve">gender identity and gender expression when providing medical service . </w:t>
        <w:br/>
        <w:t xml:space="preserve"> At a minimum, medical students should be aware of the barriers to health  </w:t>
        <w:br/>
        <w:t xml:space="preserve">care for transgender patients . </w:t>
        <w:br/>
        <w:t xml:space="preserve"> </w:t>
        <w:br/>
        <w:t xml:space="preserve">5. Medical Education can be improved to enhance specific medical knowledge </w:t>
        <w:br/>
        <w:t xml:space="preserve">and cultural competency skills to benefit the transgender community.  </w:t>
        <w:br/>
        <w:t xml:space="preserve"> There is  a dearth of content on LGBT health  care in most undergraduate </w:t>
        <w:br/>
        <w:t xml:space="preserve">medical education (UME) curricula . </w:t>
        <w:br/>
        <w:t xml:space="preserve"> Educating pre -clerkship medical students on the barriers faced by </w:t>
        <w:br/>
        <w:t xml:space="preserve">transgender patients seeking health  care will contribute to more positive </w:t>
        <w:br/>
        <w:t xml:space="preserve">interactions with transgender patients . </w:t>
        <w:br/>
        <w:t xml:space="preserve"> </w:t>
        <w:br/>
        <w:t xml:space="preserve">Recommendations  </w:t>
        <w:br/>
        <w:t xml:space="preserve"> </w:t>
        <w:br/>
        <w:t xml:space="preserve">1. Include  more pre -clinical and clinical hours addressing the specific medical </w:t>
        <w:br/>
        <w:t xml:space="preserve">needs of transgender patients  in UME curricula . </w:t>
        <w:br/>
        <w:t xml:space="preserve"> Medical students should understand the possible surgical, hormonal and </w:t>
        <w:br/>
        <w:t xml:space="preserve">psychiatric needs of  a patient who is considering transitioning, is undergoing </w:t>
        <w:br/>
        <w:t xml:space="preserve">transition , or who has previously transitioned.  </w:t>
        <w:br/>
        <w:t xml:space="preserve"> All physicians should be educated about transition -related hormone </w:t>
        <w:br/>
        <w:t xml:space="preserve">treatment,  because 2/3 of trans gender patients taking hormones  receive </w:t>
        <w:br/>
        <w:t xml:space="preserve">them from t heir family doctor (24).  </w:t>
      </w:r>
    </w:p>
    <w:p>
      <w:r>
        <w:t xml:space="preserve"> </w:t>
        <w:br/>
        <w:t xml:space="preserve">5 </w:t>
        <w:br/>
        <w:t xml:space="preserve">  Clinical exposure to the LGBT community has reduced prejudice and </w:t>
        <w:br/>
        <w:t xml:space="preserve">discriminatory behaviour directed towards the LGBT community  and should </w:t>
        <w:br/>
        <w:t xml:space="preserve">be encouraged . </w:t>
        <w:br/>
        <w:t xml:space="preserve"> Local advocacy at each UME office will help attain maximum efficiency to </w:t>
        <w:br/>
        <w:t xml:space="preserve">accomplish the goals of establishing a medical student body that is </w:t>
        <w:br/>
        <w:t xml:space="preserve">competent to address the needs of this specific population.  </w:t>
        <w:br/>
        <w:t xml:space="preserve"> </w:t>
        <w:br/>
        <w:t xml:space="preserve">2. Expand upon the informal education of medical students to further advance </w:t>
        <w:br/>
        <w:t xml:space="preserve">health  care equity for transgender individuals.  </w:t>
        <w:br/>
        <w:t xml:space="preserve"> Utilize the CFMS Vice President of Global Health, the National Officer of </w:t>
        <w:br/>
        <w:t xml:space="preserve">Reproductive and Sexual Health, and the Local Officers of Reproductive and </w:t>
        <w:br/>
        <w:t xml:space="preserve">Sexual Health to provide instruction to students outside the curriculum.  </w:t>
        <w:br/>
        <w:t xml:space="preserve"> There are many online tools to provide edu cation seminars on the topic of </w:t>
        <w:br/>
        <w:t xml:space="preserve">transgender health . </w:t>
        <w:br/>
        <w:t xml:space="preserve">o The AAMC recently published a report titled, “Implementing </w:t>
        <w:br/>
        <w:t xml:space="preserve">Curricular and Institutional Climate Changes to Improve Health Care </w:t>
        <w:br/>
        <w:t xml:space="preserve">for Individuals Who Are LGBT, Gender Nonconforming, or Born </w:t>
        <w:br/>
        <w:t xml:space="preserve">with DSD” and pro vides education and case scenarios that can be </w:t>
        <w:br/>
        <w:t xml:space="preserve">used by student leaders to educate their peers (1 7). </w:t>
        <w:br/>
        <w:t xml:space="preserve">o The National LGBT Health Education Center published a public </w:t>
        <w:br/>
        <w:t xml:space="preserve">document entitled, “Affirmative Care for Transgender and Gender </w:t>
        <w:br/>
        <w:t xml:space="preserve">Non-Conforming People: Best Practices for Front -line Health Care </w:t>
        <w:br/>
        <w:t xml:space="preserve">Staff” which can also be used for seminar purposes (2 3).   </w:t>
        <w:br/>
        <w:t xml:space="preserve"> Although clinical exposure and experience is the best modality to help </w:t>
        <w:br/>
        <w:t xml:space="preserve">students become competent in cultural sensitivity, didactic learning from </w:t>
        <w:br/>
        <w:t xml:space="preserve">presentations o r informal discussions organized outside the medical curricula </w:t>
        <w:br/>
        <w:t xml:space="preserve">can also help students develop skills to treat transgender patients with respect </w:t>
        <w:br/>
        <w:t xml:space="preserve">and knowledge . </w:t>
        <w:br/>
        <w:t xml:space="preserve"> </w:t>
        <w:br/>
        <w:t xml:space="preserve">3. Establish the importance for all medical students, residents and staff </w:t>
        <w:br/>
        <w:t xml:space="preserve">physicians to become more  transgender -friendly .  </w:t>
        <w:br/>
        <w:t xml:space="preserve"> All health care  workers can be educated about gender -neutral language and </w:t>
        <w:br/>
        <w:t xml:space="preserve">receive transgender -specific sensitivity training.  </w:t>
        <w:br/>
        <w:t xml:space="preserve"> Make it known that there are anonymous reporting modalities to hold </w:t>
        <w:br/>
        <w:t xml:space="preserve">discriminatory health professional s accountable for poor care.  </w:t>
        <w:br/>
        <w:t xml:space="preserve"> Train providers in provincial billing for trans -specific health procedures </w:t>
        <w:br/>
        <w:t xml:space="preserve">through the aid of online resources ; it is necessary to understand how to bill </w:t>
        <w:br/>
        <w:t xml:space="preserve">a legally documented male (FtM) for a pap smear or a legally documented </w:t>
        <w:br/>
        <w:t xml:space="preserve">female  (MtF) for a prostate exam.  </w:t>
        <w:br/>
        <w:t> Intro duce the concept of hospital in take forms that allow patients to self -</w:t>
        <w:br/>
        <w:t xml:space="preserve">identify preferred gender status, which is shown to invite more transgender </w:t>
        <w:br/>
        <w:t xml:space="preserve">patients to reveal their transition history.  </w:t>
        <w:br/>
        <w:t xml:space="preserve"> Encourage the development of trans -friend ly environments through posters,  </w:t>
        <w:br/>
        <w:t xml:space="preserve">diversity statements , and ally buttons worn by health care  providers, and  </w:t>
        <w:br/>
        <w:t xml:space="preserve">support  implementation of transgender -inclusive electronic medical records </w:t>
        <w:br/>
        <w:t xml:space="preserve">(28). </w:t>
        <w:br/>
        <w:t xml:space="preserve"> </w:t>
      </w:r>
    </w:p>
    <w:p>
      <w:r>
        <w:t xml:space="preserve"> </w:t>
        <w:br/>
        <w:t xml:space="preserve">6 </w:t>
        <w:br/>
        <w:t xml:space="preserve"> 4. Increase m edical students ’ familiarity  with resources a nd providers who are </w:t>
        <w:br/>
        <w:t xml:space="preserve">transgender allied and promote trans -positive spaces in their community.  </w:t>
        <w:br/>
        <w:t xml:space="preserve"> Encourage the LORSH’s to identify local resources and recognize the role of </w:t>
        <w:br/>
        <w:t xml:space="preserve">an interprofessional team for the different health  care needs of a transgender </w:t>
        <w:br/>
        <w:t xml:space="preserve">patient.  </w:t>
        <w:br/>
        <w:t xml:space="preserve"> </w:t>
        <w:br/>
        <w:t xml:space="preserve">References  </w:t>
        <w:br/>
        <w:t xml:space="preserve"> </w:t>
        <w:br/>
        <w:t xml:space="preserve">1. Bockting W.O., Robinson B.E., Forberg J., et al. (2005). Evaluation of a sexual </w:t>
        <w:br/>
        <w:t xml:space="preserve">health approach to reducing HIV/STD risk in the transgender community. AIDS </w:t>
        <w:br/>
        <w:t xml:space="preserve">Care 3, 289 -303. </w:t>
        <w:br/>
        <w:t xml:space="preserve">2. Coleman, E., Bockting, W., Botzer, M., Cohen -Kettenis, P., DeCuypere, G., </w:t>
        <w:br/>
        <w:t xml:space="preserve">Feldman, J., &amp; Zucker, K. (2012). Standards of care for the health of transsexual, </w:t>
        <w:br/>
        <w:t xml:space="preserve">transgender, and gender -nonconforming people, version 7.  International Journal of </w:t>
        <w:br/>
        <w:t xml:space="preserve">Transgenderism , 13(4), 165 -232. </w:t>
        <w:br/>
        <w:t xml:space="preserve">3. American Psy chiatric Association. (2013). Diagnostic and statistical manual of mental </w:t>
        <w:br/>
        <w:t xml:space="preserve">disorders, (DSM -5®). American Psychiatric Pub.  </w:t>
        <w:br/>
        <w:t xml:space="preserve">4. Gates, G.J. (2011). How many people are lesbian, gay, bisexual and transgender?. The </w:t>
        <w:br/>
        <w:t xml:space="preserve">Williams Institute . University of California.  </w:t>
        <w:br/>
        <w:t xml:space="preserve">5. Scheim A.I., Bauer G.R. (2015). Sex and Gender Diversity Among Transgender </w:t>
        <w:br/>
        <w:t xml:space="preserve">Persons in Ontario, Canada: Results From a Respondent -Driven Sampling Survey. </w:t>
        <w:br/>
        <w:t xml:space="preserve">The Journal of Sex Research ; e-pub ahead of print.  </w:t>
        <w:br/>
        <w:t xml:space="preserve">6. Olyslager, F., &amp; Conway, L. (2007, September). On the c alculation of the prevalence </w:t>
        <w:br/>
        <w:t xml:space="preserve">of transsexualism. In World Professional Association for Transgender Health 20th </w:t>
        <w:br/>
        <w:t xml:space="preserve">International Symposium, Chicago, Illinois. Retrieved April  22, p. 2010.  </w:t>
        <w:br/>
        <w:t xml:space="preserve">7. Bockting, W.O., Miner, M.H., Swinburne Romine, R.E., Hamilton, A., &amp;  Coleman, </w:t>
        <w:br/>
        <w:t xml:space="preserve">E. (2013). Stigma, mental health, and resilience in an online sample of the US </w:t>
        <w:br/>
        <w:t xml:space="preserve">transgender population. American Journal of Public Health , 103(5), 943 -951. </w:t>
        <w:br/>
        <w:t xml:space="preserve">8. Bauer G.R., Pyne J., Francino M.C., et al. (2013). Suicidality among trans people in </w:t>
        <w:br/>
        <w:t>Ontari o: Implications for social work and social justice. Service Social Rev. 59(1), 135 -</w:t>
        <w:br/>
        <w:t xml:space="preserve">162. </w:t>
        <w:br/>
        <w:t xml:space="preserve">9. Rotondi N., Bauer G., Travers R. et al. (2011). Depression in male -to- female </w:t>
        <w:br/>
        <w:t xml:space="preserve">transgender Ontarians: results from the Trans PULSE project. Can J Comm Mental </w:t>
        <w:br/>
        <w:t xml:space="preserve">Health 30(2), 113 -133. </w:t>
        <w:br/>
        <w:t xml:space="preserve">10. Rotondi N., Bauer G., Scanlon K., et al. (2011). Prevalence of and risk and protective </w:t>
        <w:br/>
        <w:t xml:space="preserve">factors for depression in female -to- male transgender Ontarians: Trans PULSE </w:t>
        <w:br/>
        <w:t xml:space="preserve">project. Can J Comm Mental Health.  30(2):135 -155. </w:t>
        <w:br/>
        <w:t xml:space="preserve">11. Scheim A., Bauer G., Pyne J. ( 2014). Avoidance of Public Spaces by Trans Ontarians: </w:t>
        <w:br/>
        <w:t xml:space="preserve">The Impact of Transphobia on Daily Life . Trans PULSE e -Bulletin , 16 January, 2014. </w:t>
        <w:br/>
        <w:t xml:space="preserve">4(1). </w:t>
        <w:br/>
        <w:t xml:space="preserve">12. Institute of Medicine (U.S.). (2011). Committee on Lesbian Gay Bisexual and </w:t>
        <w:br/>
        <w:t xml:space="preserve">Transgender Health Issues and Researc h Gaps and Opportunities. The health of </w:t>
      </w:r>
    </w:p>
    <w:p>
      <w:r>
        <w:t xml:space="preserve"> </w:t>
        <w:br/>
        <w:t xml:space="preserve">7 </w:t>
        <w:br/>
        <w:t xml:space="preserve"> lesbian, gay, bisexual, and transgender people : building a foundation for better </w:t>
        <w:br/>
        <w:t xml:space="preserve">understanding. Washington, DC: National Academies Press.  </w:t>
        <w:br/>
        <w:t xml:space="preserve">13. Feldman J.L., Goldberg J. (2006). Transgender primary medical care: Suggested  </w:t>
        <w:br/>
        <w:t xml:space="preserve">guidelines for clinicians in British Columbia. Retrieved April 21, 2014, from </w:t>
        <w:br/>
        <w:t>&lt;http://www.vch.ca/transhealth/resources/library/tcpdocs/guidelines -</w:t>
        <w:br/>
        <w:t xml:space="preserve">primcare.pdf &gt; </w:t>
        <w:br/>
        <w:t xml:space="preserve">14. Kitts R.L. (2010). Barriers to optimal care between physicians and lesbian, gay, </w:t>
        <w:br/>
        <w:t xml:space="preserve">bisexual, transgender, and questioning adolescent patients. J Homosex . 57, 730 -747. </w:t>
        <w:br/>
        <w:t xml:space="preserve">15. Bauer G.R., Scheim A.I., Deutsch M.B., Massarella C. (2013). Reported emergency </w:t>
        <w:br/>
        <w:t xml:space="preserve">department  avoidance, use, and experiences of transgender persons in Ontario, </w:t>
        <w:br/>
        <w:t xml:space="preserve">Canada: Results from a Respondent -Driven Sampling Survey. Annals of Emergency </w:t>
        <w:br/>
        <w:t xml:space="preserve">Medicine 63 (6), 713 -720.e1 .  </w:t>
        <w:br/>
        <w:t xml:space="preserve">16. O’Brien M. Keeping it real: Transgender inclusion in safe sex education. (2003). Notes </w:t>
        <w:br/>
        <w:t xml:space="preserve">for risk reduction educators and outreach workers.  Retrieved April 21, 2014, from </w:t>
        <w:br/>
        <w:t xml:space="preserve">&lt;http://www.deadletters.bz/real.htm&gt;  </w:t>
        <w:br/>
        <w:t xml:space="preserve">17. Hollenbach, A.D., Eckstrand, K.L., &amp; Dreger, A. (2014). Implementing Curricular </w:t>
        <w:br/>
        <w:t xml:space="preserve">and Institutional Climate Changes to Improve Health  Care for Individuals Who Are </w:t>
        <w:br/>
        <w:t xml:space="preserve">LGBT, Gender Nonconforming, or Born with DSD: A Resource for medical </w:t>
        <w:br/>
        <w:t xml:space="preserve">educations.  Washington: AAMC.   </w:t>
        <w:br/>
        <w:t xml:space="preserve">18. Brown, J.F., &amp; Fu, J. (2014). Emergency Department Avoidance by Transgender </w:t>
        <w:br/>
        <w:t xml:space="preserve">Persons: Another Broken Thread in the “Safety Net ” of Emergency Medicine Care. </w:t>
        <w:br/>
        <w:t xml:space="preserve">J. Annals of Emergency Medicine , 63(6), 721 -722. </w:t>
        <w:br/>
        <w:t xml:space="preserve">19. Gender Identity. Policy GC14 -35 to Policy GC14 -38. Canadian Medical Association </w:t>
        <w:br/>
        <w:t xml:space="preserve">Policy Resolution Database. Retrieved March 22, 2015 </w:t>
        <w:br/>
        <w:t xml:space="preserve">&lt;http://policybase.cma.ca/dbtw -wpd/exec/dbtw pub.dll&gt;  </w:t>
        <w:br/>
        <w:t xml:space="preserve">20. Obedin -Maliver, J., Goldsmith, E. S., Stewart, L., White, W., Tran, E., Brenman, S., </w:t>
        <w:br/>
        <w:t xml:space="preserve">... &amp; Lunn, M. R. (2011). Lesbian, gay, bisexual, and transgender –related content in </w:t>
        <w:br/>
        <w:t xml:space="preserve">undergraduate medical education. JAMA , 306(9), 971 -977.  </w:t>
        <w:br/>
        <w:t xml:space="preserve">21. Steinauer, J., LaRoc helle, F., Rowh, M., Backus, L., Sandahl, T., &amp; Foster, A. (2009). </w:t>
        <w:br/>
        <w:t xml:space="preserve">First impressions: what are preclinical medical students in the US and Canada </w:t>
        <w:br/>
        <w:t xml:space="preserve">learning about sexual and reproductive health?. Contraception, 80 (1), 74 -80.  </w:t>
        <w:br/>
        <w:t xml:space="preserve">22. Chapman, R., Watkins, R., Zappia,  T., Nicol, P., &amp; Shields, L. (2012). Nursing and </w:t>
        <w:br/>
        <w:t xml:space="preserve">medical students’ attitude, knowledge and beliefs regarding lesbian, gay, bisexual and </w:t>
        <w:br/>
        <w:t xml:space="preserve">transgender parents seeking health care for their children. Journal of clinical nursing , </w:t>
        <w:br/>
        <w:t xml:space="preserve">21(7‐8), 938 -945. </w:t>
        <w:br/>
        <w:t xml:space="preserve">23. The National  LGBT Health Education Center. (2013). Affirmative Care for </w:t>
        <w:br/>
        <w:t xml:space="preserve">Transgender and Gender Non -Conforming People: Best Practices for Front -line </w:t>
        <w:br/>
        <w:t xml:space="preserve">Health Care Staff. Boston, MA: The Fenway Institute.  </w:t>
        <w:br/>
        <w:t xml:space="preserve">24. Gooren, L. (2014). Management of female -to-male transgender persons : medical and </w:t>
        <w:br/>
        <w:t xml:space="preserve">surgical management, life expectancy. Current Opinion on Endocrinology, Diabetes and </w:t>
        <w:br/>
        <w:t xml:space="preserve">Obesity, 21 (3), 233 -238. </w:t>
      </w:r>
    </w:p>
    <w:p>
      <w:r>
        <w:t xml:space="preserve"> </w:t>
        <w:br/>
        <w:t xml:space="preserve">8 </w:t>
        <w:br/>
        <w:t xml:space="preserve"> 25. Rotondi, N., Bauer, G., Scanlon, K., et al. (2013). Non -prescribed hormone use and </w:t>
        <w:br/>
        <w:t xml:space="preserve">self-performed surgeries: “do -it-yourself” transi tions in transgender communities in </w:t>
        <w:br/>
        <w:t xml:space="preserve">Ontario, Canada. American Journal of Public Health, 103 (10), 1830 -1836.  </w:t>
        <w:br/>
        <w:t xml:space="preserve">26. Snelgrove, J., Jasudavisius, A., Rowe, B., et al. (2012). “Completely out at sea” with </w:t>
        <w:br/>
        <w:t xml:space="preserve">“two -gender medicine”: a qualitative analysis of physician -side barriers to providing </w:t>
        <w:br/>
        <w:t xml:space="preserve">health care  for transgender patients. BMC Health Services Research.  Retrieved from: </w:t>
        <w:br/>
        <w:t xml:space="preserve">http://www.biomedcentral.com/1472 -6963/12/110 . </w:t>
        <w:br/>
        <w:t xml:space="preserve">27. Meyer, H. (2003). Prejudice, social st ress and mental health in lesbian, gay, and </w:t>
        <w:br/>
        <w:t xml:space="preserve">bisexual populations: conceptual issues and research evidence. Psychological Bulletin, </w:t>
        <w:br/>
        <w:t xml:space="preserve">129(5), 674 -697. </w:t>
        <w:br/>
        <w:t xml:space="preserve">28. Deutsch, M., Green, J., Keatley , J., et al. (2013). Electronic medical records and the </w:t>
        <w:br/>
        <w:t xml:space="preserve">transgender patient: recommendations from the World Professional Association for </w:t>
        <w:br/>
        <w:t xml:space="preserve">Transgender Health EMR working group. J Am Med Inform Assoc, 20 , 700 -703.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